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803" w:tblpY="1170"/>
        <w:tblW w:w="10620" w:type="dxa"/>
        <w:tblLook w:val="04A0" w:firstRow="1" w:lastRow="0" w:firstColumn="1" w:lastColumn="0" w:noHBand="0" w:noVBand="1"/>
      </w:tblPr>
      <w:tblGrid>
        <w:gridCol w:w="1818"/>
        <w:gridCol w:w="8802"/>
      </w:tblGrid>
      <w:tr w:rsidR="009444AB" w:rsidTr="00A40BFE">
        <w:trPr>
          <w:trHeight w:val="797"/>
        </w:trPr>
        <w:tc>
          <w:tcPr>
            <w:tcW w:w="1818" w:type="dxa"/>
          </w:tcPr>
          <w:p w:rsidR="009444AB" w:rsidRDefault="009444AB" w:rsidP="009444AB">
            <w:r>
              <w:t>Test of Objective</w:t>
            </w:r>
          </w:p>
        </w:tc>
        <w:tc>
          <w:tcPr>
            <w:tcW w:w="8802" w:type="dxa"/>
          </w:tcPr>
          <w:p w:rsidR="009444AB" w:rsidRPr="00FD41C4" w:rsidRDefault="00A40BFE" w:rsidP="009444AB">
            <w:pPr>
              <w:tabs>
                <w:tab w:val="left" w:pos="458"/>
              </w:tabs>
              <w:rPr>
                <w:b/>
                <w:color w:val="666666"/>
              </w:rPr>
            </w:pPr>
            <w:r>
              <w:t>The test objective is to verify the proper functionality of the registration and login processes, ensuring correct user input handling, successful authentication, and appropriate error messages for invalid data</w:t>
            </w:r>
            <w:r w:rsidR="009444AB" w:rsidRPr="00FD41C4">
              <w:rPr>
                <w:b/>
                <w:color w:val="666666"/>
              </w:rPr>
              <w:t xml:space="preserve"> </w:t>
            </w:r>
          </w:p>
        </w:tc>
      </w:tr>
      <w:tr w:rsidR="009444AB" w:rsidTr="00A40BFE">
        <w:trPr>
          <w:trHeight w:val="189"/>
        </w:trPr>
        <w:tc>
          <w:tcPr>
            <w:tcW w:w="1818" w:type="dxa"/>
          </w:tcPr>
          <w:p w:rsidR="009444AB" w:rsidRDefault="009444AB" w:rsidP="009444AB">
            <w:r>
              <w:t>Name of user</w:t>
            </w:r>
          </w:p>
        </w:tc>
        <w:tc>
          <w:tcPr>
            <w:tcW w:w="8802" w:type="dxa"/>
          </w:tcPr>
          <w:p w:rsidR="009444AB" w:rsidRDefault="009444AB" w:rsidP="009444A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Foysal</w:t>
            </w:r>
            <w:proofErr w:type="spellEnd"/>
            <w:r>
              <w:t xml:space="preserve"> Mal</w:t>
            </w:r>
          </w:p>
        </w:tc>
      </w:tr>
      <w:tr w:rsidR="009444AB" w:rsidTr="00A40BFE">
        <w:trPr>
          <w:trHeight w:val="199"/>
        </w:trPr>
        <w:tc>
          <w:tcPr>
            <w:tcW w:w="1818" w:type="dxa"/>
          </w:tcPr>
          <w:p w:rsidR="009444AB" w:rsidRDefault="009444AB" w:rsidP="009444AB">
            <w:r>
              <w:t>Test Date</w:t>
            </w:r>
          </w:p>
        </w:tc>
        <w:tc>
          <w:tcPr>
            <w:tcW w:w="8802" w:type="dxa"/>
          </w:tcPr>
          <w:p w:rsidR="009444AB" w:rsidRDefault="009444AB" w:rsidP="009444AB">
            <w:r>
              <w:t>23-12-2024</w:t>
            </w:r>
          </w:p>
        </w:tc>
      </w:tr>
      <w:tr w:rsidR="009444AB" w:rsidTr="00A40BFE">
        <w:trPr>
          <w:trHeight w:val="199"/>
        </w:trPr>
        <w:tc>
          <w:tcPr>
            <w:tcW w:w="1818" w:type="dxa"/>
          </w:tcPr>
          <w:p w:rsidR="009444AB" w:rsidRDefault="009444AB" w:rsidP="009444AB">
            <w:r>
              <w:t>Version</w:t>
            </w:r>
          </w:p>
        </w:tc>
        <w:tc>
          <w:tcPr>
            <w:tcW w:w="8802" w:type="dxa"/>
          </w:tcPr>
          <w:p w:rsidR="009444AB" w:rsidRDefault="007414E1" w:rsidP="009444AB"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01</w:t>
            </w:r>
          </w:p>
        </w:tc>
      </w:tr>
    </w:tbl>
    <w:p w:rsidR="009444AB" w:rsidRPr="009444AB" w:rsidRDefault="009444AB" w:rsidP="009444AB">
      <w:pPr>
        <w:rPr>
          <w:b/>
          <w:sz w:val="28"/>
          <w:szCs w:val="28"/>
        </w:rPr>
      </w:pPr>
    </w:p>
    <w:p w:rsidR="009444AB" w:rsidRPr="009444AB" w:rsidRDefault="009444AB" w:rsidP="009444AB">
      <w:pPr>
        <w:rPr>
          <w:rFonts w:ascii="Times New Roman" w:hAnsi="Times New Roman" w:cs="Times New Roman"/>
          <w:b/>
          <w:sz w:val="28"/>
          <w:szCs w:val="28"/>
        </w:rPr>
      </w:pPr>
      <w:r w:rsidRPr="009444AB">
        <w:rPr>
          <w:b/>
          <w:sz w:val="28"/>
          <w:szCs w:val="28"/>
        </w:rPr>
        <w:tab/>
      </w:r>
      <w:r w:rsidRPr="009444AB">
        <w:rPr>
          <w:b/>
          <w:sz w:val="28"/>
          <w:szCs w:val="28"/>
        </w:rPr>
        <w:tab/>
      </w:r>
      <w:r w:rsidRPr="009444AB">
        <w:rPr>
          <w:rFonts w:ascii="Times New Roman" w:hAnsi="Times New Roman" w:cs="Times New Roman"/>
          <w:b/>
          <w:sz w:val="28"/>
          <w:szCs w:val="28"/>
        </w:rPr>
        <w:t xml:space="preserve">Test Cases for Registration Flow  </w:t>
      </w:r>
    </w:p>
    <w:tbl>
      <w:tblPr>
        <w:tblStyle w:val="TableGrid"/>
        <w:tblW w:w="1125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1710"/>
        <w:gridCol w:w="2070"/>
        <w:gridCol w:w="1890"/>
        <w:gridCol w:w="810"/>
        <w:gridCol w:w="1080"/>
        <w:gridCol w:w="1170"/>
      </w:tblGrid>
      <w:tr w:rsidR="005C18CA" w:rsidRPr="00205207" w:rsidTr="005C18CA">
        <w:tc>
          <w:tcPr>
            <w:tcW w:w="144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08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71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07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Reproduce Steps</w:t>
            </w:r>
          </w:p>
        </w:tc>
        <w:tc>
          <w:tcPr>
            <w:tcW w:w="189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81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08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Status (Pass/Fail)</w:t>
            </w:r>
          </w:p>
        </w:tc>
        <w:tc>
          <w:tcPr>
            <w:tcW w:w="117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5C18CA" w:rsidRPr="00205207" w:rsidTr="005C18CA">
        <w:tc>
          <w:tcPr>
            <w:tcW w:w="1440" w:type="dxa"/>
          </w:tcPr>
          <w:p w:rsidR="00123DE9" w:rsidRPr="00205207" w:rsidRDefault="0049578A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REG</w:t>
            </w:r>
            <w:r w:rsidR="00C237CF" w:rsidRPr="00205207">
              <w:rPr>
                <w:rFonts w:ascii="Times New Roman" w:hAnsi="Times New Roman" w:cs="Times New Roman"/>
              </w:rPr>
              <w:t>_TC_01</w:t>
            </w:r>
          </w:p>
        </w:tc>
        <w:tc>
          <w:tcPr>
            <w:tcW w:w="108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Register with valid inputs</w:t>
            </w:r>
          </w:p>
        </w:tc>
        <w:tc>
          <w:tcPr>
            <w:tcW w:w="171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Test registration with valid data for all required fields.</w:t>
            </w:r>
          </w:p>
        </w:tc>
        <w:tc>
          <w:tcPr>
            <w:tcW w:w="207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1. Navigate to the Registration page.</w:t>
            </w:r>
            <w:r w:rsidRPr="00205207">
              <w:rPr>
                <w:rFonts w:ascii="Times New Roman" w:hAnsi="Times New Roman" w:cs="Times New Roman"/>
                <w:sz w:val="20"/>
                <w:szCs w:val="20"/>
              </w:rPr>
              <w:br/>
              <w:t>2. Fill in all required fields with valid data.</w:t>
            </w:r>
            <w:r w:rsidRPr="00205207">
              <w:rPr>
                <w:rFonts w:ascii="Times New Roman" w:hAnsi="Times New Roman" w:cs="Times New Roman"/>
                <w:sz w:val="20"/>
                <w:szCs w:val="20"/>
              </w:rPr>
              <w:br/>
              <w:t>3. Submit the form.</w:t>
            </w:r>
          </w:p>
        </w:tc>
        <w:tc>
          <w:tcPr>
            <w:tcW w:w="189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Registration should be successful with a confirmation message.</w:t>
            </w:r>
          </w:p>
        </w:tc>
        <w:tc>
          <w:tcPr>
            <w:tcW w:w="81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205207" w:rsidTr="005C18CA">
        <w:tc>
          <w:tcPr>
            <w:tcW w:w="1440" w:type="dxa"/>
          </w:tcPr>
          <w:p w:rsidR="00123DE9" w:rsidRPr="00205207" w:rsidRDefault="0049578A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REG</w:t>
            </w:r>
            <w:r w:rsidR="00C237CF" w:rsidRPr="00205207">
              <w:rPr>
                <w:rFonts w:ascii="Times New Roman" w:hAnsi="Times New Roman" w:cs="Times New Roman"/>
              </w:rPr>
              <w:t>_TC_</w:t>
            </w:r>
            <w:r w:rsidR="007414E1" w:rsidRPr="00205207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8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Duplicate email/username</w:t>
            </w:r>
          </w:p>
        </w:tc>
        <w:tc>
          <w:tcPr>
            <w:tcW w:w="171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Ensure system rejects registration with duplicate email/username.</w:t>
            </w:r>
          </w:p>
        </w:tc>
        <w:tc>
          <w:tcPr>
            <w:tcW w:w="207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1. Navigate to Registration page.\n2. Enter duplicate email/username.\n3. Submit the form.</w:t>
            </w:r>
          </w:p>
        </w:tc>
        <w:tc>
          <w:tcPr>
            <w:tcW w:w="189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Error message: "User already exists."</w:t>
            </w:r>
          </w:p>
        </w:tc>
        <w:tc>
          <w:tcPr>
            <w:tcW w:w="81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205207" w:rsidTr="005C18CA">
        <w:tc>
          <w:tcPr>
            <w:tcW w:w="1440" w:type="dxa"/>
          </w:tcPr>
          <w:p w:rsidR="00123DE9" w:rsidRPr="00205207" w:rsidRDefault="0049578A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REG</w:t>
            </w:r>
            <w:r w:rsidR="00C237CF" w:rsidRPr="00205207">
              <w:rPr>
                <w:rFonts w:ascii="Times New Roman" w:hAnsi="Times New Roman" w:cs="Times New Roman"/>
              </w:rPr>
              <w:t>_TC_</w:t>
            </w:r>
            <w:r w:rsidR="00C237CF" w:rsidRPr="00205207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8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Password complexity check</w:t>
            </w:r>
          </w:p>
        </w:tc>
        <w:tc>
          <w:tcPr>
            <w:tcW w:w="171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Verify rejection for weak password (too short or common password).</w:t>
            </w:r>
          </w:p>
        </w:tc>
        <w:tc>
          <w:tcPr>
            <w:tcW w:w="207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1. Navigate to Registration page.\n2. Enter valid email, username, and weak password.\n3. Submit the form.</w:t>
            </w:r>
          </w:p>
        </w:tc>
        <w:tc>
          <w:tcPr>
            <w:tcW w:w="1890" w:type="dxa"/>
          </w:tcPr>
          <w:p w:rsidR="00123DE9" w:rsidRPr="00205207" w:rsidRDefault="00C237C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Error message for weak password.</w:t>
            </w:r>
          </w:p>
        </w:tc>
        <w:tc>
          <w:tcPr>
            <w:tcW w:w="81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205207" w:rsidTr="005C18CA">
        <w:tc>
          <w:tcPr>
            <w:tcW w:w="1440" w:type="dxa"/>
          </w:tcPr>
          <w:p w:rsidR="00123DE9" w:rsidRPr="00205207" w:rsidRDefault="0049578A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REG</w:t>
            </w:r>
            <w:r w:rsidR="00C237CF" w:rsidRPr="00205207">
              <w:rPr>
                <w:rFonts w:ascii="Times New Roman" w:hAnsi="Times New Roman" w:cs="Times New Roman"/>
              </w:rPr>
              <w:t>_TC_</w:t>
            </w:r>
            <w:r w:rsidR="00C237CF" w:rsidRPr="00205207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08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Empty Fields</w:t>
            </w:r>
          </w:p>
        </w:tc>
        <w:tc>
          <w:tcPr>
            <w:tcW w:w="171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Test registration with one or more required fields left empty.</w:t>
            </w:r>
          </w:p>
        </w:tc>
        <w:tc>
          <w:tcPr>
            <w:tcW w:w="207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1. Leave required fields blank (e.g., username or address).</w:t>
            </w:r>
            <w:r w:rsidRPr="00205207">
              <w:rPr>
                <w:rFonts w:ascii="Times New Roman" w:hAnsi="Times New Roman" w:cs="Times New Roman"/>
                <w:sz w:val="20"/>
                <w:szCs w:val="20"/>
              </w:rPr>
              <w:br/>
              <w:t>2. Submit the form.</w:t>
            </w:r>
          </w:p>
        </w:tc>
        <w:tc>
          <w:tcPr>
            <w:tcW w:w="1890" w:type="dxa"/>
          </w:tcPr>
          <w:p w:rsidR="00123DE9" w:rsidRPr="00205207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  <w:sz w:val="20"/>
                <w:szCs w:val="20"/>
              </w:rPr>
              <w:t>Display an error message indicating required fields and prevent registration.</w:t>
            </w:r>
          </w:p>
        </w:tc>
        <w:tc>
          <w:tcPr>
            <w:tcW w:w="81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205207" w:rsidTr="005C18CA">
        <w:tc>
          <w:tcPr>
            <w:tcW w:w="1440" w:type="dxa"/>
          </w:tcPr>
          <w:p w:rsidR="00123DE9" w:rsidRPr="00205207" w:rsidRDefault="0049578A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REG</w:t>
            </w:r>
            <w:bookmarkStart w:id="0" w:name="_GoBack"/>
            <w:bookmarkEnd w:id="0"/>
            <w:r w:rsidR="00C237CF" w:rsidRPr="00205207">
              <w:rPr>
                <w:rFonts w:ascii="Times New Roman" w:hAnsi="Times New Roman" w:cs="Times New Roman"/>
              </w:rPr>
              <w:t>_TC_</w:t>
            </w:r>
            <w:r w:rsidR="00C237CF" w:rsidRPr="0020520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80" w:type="dxa"/>
          </w:tcPr>
          <w:p w:rsidR="00123DE9" w:rsidRPr="00205207" w:rsidRDefault="002F7A6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Invalid email format</w:t>
            </w:r>
          </w:p>
        </w:tc>
        <w:tc>
          <w:tcPr>
            <w:tcW w:w="1710" w:type="dxa"/>
          </w:tcPr>
          <w:p w:rsidR="00123DE9" w:rsidRPr="00205207" w:rsidRDefault="002F7A6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Ensure error when an invalid email format is entered.</w:t>
            </w:r>
          </w:p>
        </w:tc>
        <w:tc>
          <w:tcPr>
            <w:tcW w:w="2070" w:type="dxa"/>
          </w:tcPr>
          <w:p w:rsidR="00123DE9" w:rsidRPr="00205207" w:rsidRDefault="002F7A6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1. Navigate to Registration page.\n2. Enter invalid email (e.g., "</w:t>
            </w:r>
            <w:proofErr w:type="spellStart"/>
            <w:r w:rsidRPr="00205207">
              <w:rPr>
                <w:rFonts w:ascii="Times New Roman" w:hAnsi="Times New Roman" w:cs="Times New Roman"/>
              </w:rPr>
              <w:t>test@com</w:t>
            </w:r>
            <w:proofErr w:type="spellEnd"/>
            <w:proofErr w:type="gramStart"/>
            <w:r w:rsidRPr="00205207">
              <w:rPr>
                <w:rFonts w:ascii="Times New Roman" w:hAnsi="Times New Roman" w:cs="Times New Roman"/>
              </w:rPr>
              <w:t>")\</w:t>
            </w:r>
            <w:proofErr w:type="gramEnd"/>
            <w:r w:rsidRPr="00205207">
              <w:rPr>
                <w:rFonts w:ascii="Times New Roman" w:hAnsi="Times New Roman" w:cs="Times New Roman"/>
              </w:rPr>
              <w:t>n3. Submit the form.</w:t>
            </w:r>
          </w:p>
        </w:tc>
        <w:tc>
          <w:tcPr>
            <w:tcW w:w="1890" w:type="dxa"/>
          </w:tcPr>
          <w:p w:rsidR="00123DE9" w:rsidRPr="00205207" w:rsidRDefault="002F7A6F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207">
              <w:rPr>
                <w:rFonts w:ascii="Times New Roman" w:hAnsi="Times New Roman" w:cs="Times New Roman"/>
              </w:rPr>
              <w:t>Error message for invalid email format.</w:t>
            </w:r>
          </w:p>
        </w:tc>
        <w:tc>
          <w:tcPr>
            <w:tcW w:w="81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123DE9" w:rsidRPr="00205207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7A6F" w:rsidRPr="00205207" w:rsidRDefault="002F7A6F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F7A6F" w:rsidRPr="00205207" w:rsidRDefault="002F7A6F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F7A6F" w:rsidRDefault="002F7A6F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F7A6F" w:rsidRDefault="002F7A6F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2F7A6F" w:rsidRDefault="002F7A6F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FD41C4" w:rsidRPr="009444AB" w:rsidRDefault="009444AB" w:rsidP="009444A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444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Test Cases for Login Flow  </w:t>
      </w:r>
    </w:p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005"/>
        <w:gridCol w:w="1127"/>
        <w:gridCol w:w="1458"/>
        <w:gridCol w:w="1620"/>
        <w:gridCol w:w="2081"/>
        <w:gridCol w:w="750"/>
        <w:gridCol w:w="1072"/>
        <w:gridCol w:w="1137"/>
      </w:tblGrid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Case ID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Reproduce Steps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75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1072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Status (Pass/Fail)</w:t>
            </w:r>
          </w:p>
        </w:tc>
        <w:tc>
          <w:tcPr>
            <w:tcW w:w="113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Comments</w:t>
            </w: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TC_LOGIN_POS_01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Valid Credentials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valid username and password.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Navigate to the Login page.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Enter valid credentials.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User should successfully log in and be redirected to the dashboard.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TC_LOGIN_NEG_01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Incorrect Password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valid username but an incorrect password.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a valid username.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Enter an incorrect password.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incorrect credentials.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TC_LOGIN_NEG_02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Non-existent Username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a username that does not exist in the system.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Enter a username that does not exist.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Enter any password.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3.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the username does not exist.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18CA" w:rsidRPr="00E215B0" w:rsidTr="005C18CA">
        <w:tc>
          <w:tcPr>
            <w:tcW w:w="2005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TC_LOGIN_NEG_03</w:t>
            </w:r>
          </w:p>
        </w:tc>
        <w:tc>
          <w:tcPr>
            <w:tcW w:w="1127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Empty Fields</w:t>
            </w:r>
          </w:p>
        </w:tc>
        <w:tc>
          <w:tcPr>
            <w:tcW w:w="1458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Test login with one or more fields (username or password) left empty.</w:t>
            </w:r>
          </w:p>
        </w:tc>
        <w:tc>
          <w:tcPr>
            <w:tcW w:w="1620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1. Leave username or password blank.</w:t>
            </w:r>
            <w:r w:rsidRPr="00E215B0">
              <w:rPr>
                <w:rFonts w:ascii="Times New Roman" w:hAnsi="Times New Roman" w:cs="Times New Roman"/>
                <w:sz w:val="20"/>
                <w:szCs w:val="20"/>
              </w:rPr>
              <w:br/>
              <w:t>2. Click 'Log In'.</w:t>
            </w:r>
          </w:p>
        </w:tc>
        <w:tc>
          <w:tcPr>
            <w:tcW w:w="2081" w:type="dxa"/>
          </w:tcPr>
          <w:p w:rsidR="00123DE9" w:rsidRPr="00E215B0" w:rsidRDefault="007414E1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15B0">
              <w:rPr>
                <w:rFonts w:ascii="Times New Roman" w:hAnsi="Times New Roman" w:cs="Times New Roman"/>
                <w:sz w:val="20"/>
                <w:szCs w:val="20"/>
              </w:rPr>
              <w:t>Display error message indicating that all fields are required.</w:t>
            </w:r>
          </w:p>
        </w:tc>
        <w:tc>
          <w:tcPr>
            <w:tcW w:w="750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123DE9" w:rsidRPr="00E215B0" w:rsidRDefault="00123DE9" w:rsidP="004F4A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12BB" w:rsidRDefault="001312BB" w:rsidP="004F4ACD">
      <w:pPr>
        <w:rPr>
          <w:rFonts w:ascii="Times New Roman" w:hAnsi="Times New Roman" w:cs="Times New Roman"/>
          <w:sz w:val="20"/>
          <w:szCs w:val="20"/>
        </w:rPr>
      </w:pPr>
    </w:p>
    <w:p w:rsidR="00A40BFE" w:rsidRDefault="00A40BFE" w:rsidP="00A40BFE">
      <w:r w:rsidRPr="00A40BFE">
        <w:rPr>
          <w:b/>
        </w:rPr>
        <w:t>Test Environment</w:t>
      </w:r>
      <w:r>
        <w:t>:</w:t>
      </w:r>
    </w:p>
    <w:p w:rsidR="00A40BFE" w:rsidRDefault="00A40BFE" w:rsidP="00A40BFE">
      <w:r>
        <w:t>Operating System: Windows 10</w:t>
      </w:r>
    </w:p>
    <w:p w:rsidR="00A40BFE" w:rsidRDefault="00A40BFE" w:rsidP="00A40BFE">
      <w:r>
        <w:t>Browser: Google Chrome.</w:t>
      </w:r>
    </w:p>
    <w:p w:rsidR="002F7A6F" w:rsidRPr="002F7A6F" w:rsidRDefault="00A40BFE" w:rsidP="002F7A6F">
      <w:pPr>
        <w:tabs>
          <w:tab w:val="left" w:pos="458"/>
        </w:tabs>
        <w:rPr>
          <w:b/>
          <w:bCs/>
          <w:color w:val="666666"/>
        </w:rPr>
      </w:pPr>
      <w:r w:rsidRPr="002F7A6F">
        <w:rPr>
          <w:b/>
        </w:rPr>
        <w:t>URL</w:t>
      </w:r>
      <w:r>
        <w:t xml:space="preserve">: </w:t>
      </w:r>
      <w:hyperlink r:id="rId6" w:history="1">
        <w:r w:rsidR="002F7A6F" w:rsidRPr="002F7A6F">
          <w:rPr>
            <w:rStyle w:val="Hyperlink"/>
            <w:b/>
            <w:bCs/>
          </w:rPr>
          <w:t>https://practicetestautomation.com/practice-test-login/</w:t>
        </w:r>
      </w:hyperlink>
      <w:r w:rsidR="002F7A6F" w:rsidRPr="002F7A6F">
        <w:rPr>
          <w:b/>
          <w:bCs/>
        </w:rPr>
        <w:t xml:space="preserve"> </w:t>
      </w:r>
    </w:p>
    <w:p w:rsidR="00A40BFE" w:rsidRPr="00A40BFE" w:rsidRDefault="00A40BFE" w:rsidP="00A40BFE">
      <w:pPr>
        <w:tabs>
          <w:tab w:val="left" w:pos="458"/>
        </w:tabs>
        <w:rPr>
          <w:b/>
          <w:color w:val="666666"/>
        </w:rPr>
      </w:pPr>
    </w:p>
    <w:p w:rsidR="00A40BFE" w:rsidRPr="00101CC5" w:rsidRDefault="00A40BFE" w:rsidP="00A40BFE"/>
    <w:p w:rsidR="00A40BFE" w:rsidRPr="00E215B0" w:rsidRDefault="00A40BFE" w:rsidP="004F4ACD">
      <w:pPr>
        <w:rPr>
          <w:rFonts w:ascii="Times New Roman" w:hAnsi="Times New Roman" w:cs="Times New Roman"/>
          <w:sz w:val="20"/>
          <w:szCs w:val="20"/>
        </w:rPr>
      </w:pPr>
    </w:p>
    <w:sectPr w:rsidR="00A40BFE" w:rsidRPr="00E21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3DE9"/>
    <w:rsid w:val="001312BB"/>
    <w:rsid w:val="0015074B"/>
    <w:rsid w:val="00205207"/>
    <w:rsid w:val="0029639D"/>
    <w:rsid w:val="002F7A6F"/>
    <w:rsid w:val="00326F90"/>
    <w:rsid w:val="0049578A"/>
    <w:rsid w:val="004E6915"/>
    <w:rsid w:val="004F4ACD"/>
    <w:rsid w:val="005C18CA"/>
    <w:rsid w:val="007414E1"/>
    <w:rsid w:val="00782C37"/>
    <w:rsid w:val="009444AB"/>
    <w:rsid w:val="00A40BFE"/>
    <w:rsid w:val="00AA1D8D"/>
    <w:rsid w:val="00B47730"/>
    <w:rsid w:val="00C237CF"/>
    <w:rsid w:val="00CB0664"/>
    <w:rsid w:val="00E215B0"/>
    <w:rsid w:val="00FC693F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311E6"/>
  <w14:defaultImageDpi w14:val="300"/>
  <w15:docId w15:val="{D794386F-6E85-4C96-BB06-2F51BF25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4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EF746-1638-4E58-B829-5855D288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FOYSAL</cp:lastModifiedBy>
  <cp:revision>2</cp:revision>
  <dcterms:created xsi:type="dcterms:W3CDTF">2024-12-24T05:26:00Z</dcterms:created>
  <dcterms:modified xsi:type="dcterms:W3CDTF">2024-12-24T05:26:00Z</dcterms:modified>
  <cp:category/>
</cp:coreProperties>
</file>